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Vegetable Planner Project Code</w:t>
      </w:r>
    </w:p>
    <w:p>
      <w:pPr>
        <w:pStyle w:val="Heading1"/>
      </w:pPr>
      <w:r>
        <w:t>File: manifest.json</w:t>
      </w:r>
    </w:p>
    <w:p>
      <w:r>
        <w:t>{</w:t>
        <w:br/>
        <w:t xml:space="preserve">    "name": "حاسبة مواعيد زراعة الخضروات",</w:t>
        <w:br/>
        <w:t xml:space="preserve">    "short_name": "مواعيد الزراعة",</w:t>
        <w:br/>
        <w:t xml:space="preserve">    "description": "تطبيق لحساب مواعيد زراعة الخضروات",</w:t>
        <w:br/>
        <w:t xml:space="preserve">    "start_url": "/",</w:t>
        <w:br/>
        <w:t xml:space="preserve">    "display": "standalone",</w:t>
        <w:br/>
        <w:t xml:space="preserve">    "background_color": "#ffffff",</w:t>
        <w:br/>
        <w:t xml:space="preserve">    "theme_color": "#2c5530",</w:t>
        <w:br/>
        <w:t xml:space="preserve">    "icons": [</w:t>
        <w:br/>
        <w:t xml:space="preserve">        {</w:t>
        <w:br/>
        <w:t xml:space="preserve">            "src": "icon-192.png",</w:t>
        <w:br/>
        <w:t xml:space="preserve">            "sizes": "192x192",</w:t>
        <w:br/>
        <w:t xml:space="preserve">            "type": "image/png"</w:t>
        <w:br/>
        <w:t xml:space="preserve">        },</w:t>
        <w:br/>
        <w:t xml:space="preserve">        {</w:t>
        <w:br/>
        <w:t xml:space="preserve">            "src": "icon-512.png",</w:t>
        <w:br/>
        <w:t xml:space="preserve">            "sizes": "512x512",</w:t>
        <w:br/>
        <w:t xml:space="preserve">            "type": "image/png"</w:t>
        <w:br/>
        <w:t xml:space="preserve">        }</w:t>
        <w:br/>
        <w:t xml:space="preserve">    ]</w:t>
        <w:br/>
        <w:t>}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package.json</w:t>
      </w:r>
    </w:p>
    <w:p>
      <w:r>
        <w:t>{</w:t>
        <w:br/>
        <w:t xml:space="preserve">  "name": "vegetable-planner",</w:t>
        <w:br/>
        <w:t xml:space="preserve">  "version": "1.0.0",</w:t>
        <w:br/>
        <w:t xml:space="preserve">  "description": "تطبيق لحساب كميات الخضروات المطلوبة",</w:t>
        <w:br/>
        <w:t xml:space="preserve">  "main": "script.js",</w:t>
        <w:br/>
        <w:t xml:space="preserve">  "scripts": {</w:t>
        <w:br/>
        <w:t xml:space="preserve">    "start": "live-server",</w:t>
        <w:br/>
        <w:t xml:space="preserve">    "build": "webpack --mode production",</w:t>
        <w:br/>
        <w:t xml:space="preserve">    "dev": "webpack serve --mode development"</w:t>
        <w:br/>
        <w:t xml:space="preserve">  },</w:t>
        <w:br/>
        <w:t xml:space="preserve">  "keywords": [</w:t>
        <w:br/>
        <w:t xml:space="preserve">    "vegetables",</w:t>
        <w:br/>
        <w:t xml:space="preserve">    "calculator",</w:t>
        <w:br/>
        <w:t xml:space="preserve">    "planner"</w:t>
        <w:br/>
        <w:t xml:space="preserve">  ],</w:t>
        <w:br/>
        <w:t xml:space="preserve">  "author": "",</w:t>
        <w:br/>
        <w:t xml:space="preserve">  "license": "ISC",</w:t>
        <w:br/>
        <w:t xml:space="preserve">  "dependencies": {</w:t>
        <w:br/>
        <w:t xml:space="preserve">    "chart.js": "^4.4.0"</w:t>
        <w:br/>
        <w:t xml:space="preserve">  },</w:t>
        <w:br/>
        <w:t xml:space="preserve">  "devDependencies": {</w:t>
        <w:br/>
        <w:t xml:space="preserve">    "@babel/core": "^7.23.0",</w:t>
        <w:br/>
        <w:t xml:space="preserve">    "@babel/preset-env": "^7.22.20",</w:t>
        <w:br/>
        <w:t xml:space="preserve">    "babel-loader": "^9.1.3",</w:t>
        <w:br/>
        <w:t xml:space="preserve">    "css-loader": "^6.8.1",</w:t>
        <w:br/>
        <w:t xml:space="preserve">    "html-webpack-plugin": "^5.5.3",</w:t>
        <w:br/>
        <w:t xml:space="preserve">    "style-loader": "^3.3.3",</w:t>
        <w:br/>
        <w:t xml:space="preserve">    "webpack": "^5.88.2",</w:t>
        <w:br/>
        <w:t xml:space="preserve">    "webpack-cli": "^5.1.4",</w:t>
        <w:br/>
        <w:t xml:space="preserve">    "webpack-dev-server": "^4.15.1"</w:t>
        <w:br/>
        <w:t xml:space="preserve">  }</w:t>
        <w:br/>
        <w:t>}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service-worker.js</w:t>
      </w:r>
    </w:p>
    <w:p>
      <w:r>
        <w:t>const CACHE_NAME = 'vegetable-planner-v1';</w:t>
        <w:br/>
        <w:t>const CACHE_URLS = [</w:t>
        <w:br/>
        <w:t xml:space="preserve">    '/',</w:t>
        <w:br/>
        <w:t xml:space="preserve">    '/index.html',</w:t>
        <w:br/>
        <w:t xml:space="preserve">    '/style.css',</w:t>
        <w:br/>
        <w:t xml:space="preserve">    '/script.js',</w:t>
        <w:br/>
        <w:t xml:space="preserve">    '/manifest.json',</w:t>
        <w:br/>
        <w:t xml:space="preserve">    '/icon-192.png',</w:t>
        <w:br/>
        <w:t xml:space="preserve">    '/icon-512.png'</w:t>
        <w:br/>
        <w:t>];</w:t>
        <w:br/>
        <w:br/>
        <w:t>self.addEventListener('install', (event) =&gt; {</w:t>
        <w:br/>
        <w:t xml:space="preserve">    event.waitUntil(</w:t>
        <w:br/>
        <w:t xml:space="preserve">        caches.open(CACHE_NAME)</w:t>
        <w:br/>
        <w:t xml:space="preserve">            .then((cache) =&gt; {</w:t>
        <w:br/>
        <w:t xml:space="preserve">                return cache.addAll(CACHE_URLS);</w:t>
        <w:br/>
        <w:t xml:space="preserve">            })</w:t>
        <w:br/>
        <w:t xml:space="preserve">    );</w:t>
        <w:br/>
        <w:t>});</w:t>
        <w:br/>
        <w:br/>
        <w:t>self.addEventListener('fetch', (event) =&gt; {</w:t>
        <w:br/>
        <w:t xml:space="preserve">    event.respondWith(</w:t>
        <w:br/>
        <w:t xml:space="preserve">        caches.match(event.request)</w:t>
        <w:br/>
        <w:t xml:space="preserve">            .then((response) =&gt; {</w:t>
        <w:br/>
        <w:t xml:space="preserve">                return response || fetch(event.request);</w:t>
        <w:br/>
        <w:t xml:space="preserve">            })</w:t>
        <w:br/>
        <w:t xml:space="preserve">    );</w:t>
        <w:br/>
        <w:t>});</w:t>
        <w:br/>
      </w:r>
    </w:p>
    <w:p>
      <w:r>
        <w:br/>
        <w:t>--------------------------------------------------</w:t>
        <w:br/>
      </w:r>
    </w:p>
    <w:p>
      <w:pPr>
        <w:pStyle w:val="Heading1"/>
      </w:pPr>
      <w:r>
        <w:t>File: webpack.config.js</w:t>
      </w:r>
    </w:p>
    <w:p>
      <w:r>
        <w:t>const path = require('path');</w:t>
        <w:br/>
        <w:t>const HtmlWebpackPlugin = require('html-webpack-plugin');</w:t>
        <w:br/>
        <w:br/>
        <w:t>module.exports = {</w:t>
        <w:br/>
        <w:t xml:space="preserve">  entry: './src/script.js',</w:t>
        <w:br/>
        <w:t xml:space="preserve">  output: {</w:t>
        <w:br/>
        <w:t xml:space="preserve">    path: path.resolve(__dirname, 'dist'),</w:t>
        <w:br/>
        <w:t xml:space="preserve">    filename: 'bundle.js',</w:t>
        <w:br/>
        <w:t xml:space="preserve">  },</w:t>
        <w:br/>
        <w:t xml:space="preserve">  module: {</w:t>
        <w:br/>
        <w:t xml:space="preserve">    rules: [</w:t>
        <w:br/>
        <w:t xml:space="preserve">      {</w:t>
        <w:br/>
        <w:t xml:space="preserve">        test: /\.js$/,</w:t>
        <w:br/>
        <w:t xml:space="preserve">        exclude: /node_modules/,</w:t>
        <w:br/>
        <w:t xml:space="preserve">        use: {</w:t>
        <w:br/>
        <w:t xml:space="preserve">          loader: 'babel-loader',</w:t>
        <w:br/>
        <w:t xml:space="preserve">          options: {</w:t>
        <w:br/>
        <w:t xml:space="preserve">            presets: ['@babel/preset-env']</w:t>
        <w:br/>
        <w:t xml:space="preserve">          }</w:t>
        <w:br/>
        <w:t xml:space="preserve">        }</w:t>
        <w:br/>
        <w:t xml:space="preserve">      },</w:t>
        <w:br/>
        <w:t xml:space="preserve">      {</w:t>
        <w:br/>
        <w:t xml:space="preserve">        test: /\.css$/,</w:t>
        <w:br/>
        <w:t xml:space="preserve">        use: ['style-loader', 'css-loader']</w:t>
        <w:br/>
        <w:t xml:space="preserve">      }</w:t>
        <w:br/>
        <w:t xml:space="preserve">    ]</w:t>
        <w:br/>
        <w:t xml:space="preserve">  },</w:t>
        <w:br/>
        <w:t xml:space="preserve">  plugins: [</w:t>
        <w:br/>
        <w:t xml:space="preserve">    new HtmlWebpackPlugin({</w:t>
        <w:br/>
        <w:t xml:space="preserve">      template: './src/index.html'</w:t>
        <w:br/>
        <w:t xml:space="preserve">    })</w:t>
        <w:br/>
        <w:t xml:space="preserve">  ],</w:t>
        <w:br/>
        <w:t xml:space="preserve">  devServer: {</w:t>
        <w:br/>
        <w:t xml:space="preserve">    static: {</w:t>
        <w:br/>
        <w:t xml:space="preserve">      directory: path.join(__dirname, 'dist'),</w:t>
        <w:br/>
        <w:t xml:space="preserve">    },</w:t>
        <w:br/>
        <w:t xml:space="preserve">    compress: true,</w:t>
        <w:br/>
        <w:t xml:space="preserve">    port: 8080,</w:t>
        <w:br/>
        <w:t xml:space="preserve">    hot: true</w:t>
        <w:br/>
        <w:t xml:space="preserve">  }</w:t>
        <w:br/>
        <w:t>};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